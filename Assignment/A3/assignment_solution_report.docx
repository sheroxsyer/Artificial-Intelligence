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2F2C9" w14:textId="77777777" w:rsidR="00850508" w:rsidRDefault="00000000">
      <w:pPr>
        <w:pStyle w:val="Title"/>
      </w:pPr>
      <w:r>
        <w:t>Report on Solving the Assignment: Building Statistical and Deep Learning Models for Google Play Store Dataset</w:t>
      </w:r>
    </w:p>
    <w:p w14:paraId="2C0EC7C4" w14:textId="38707717" w:rsidR="007A7335" w:rsidRDefault="007A7335" w:rsidP="007A7335">
      <w:proofErr w:type="spellStart"/>
      <w:r>
        <w:t>Name:Muhammad</w:t>
      </w:r>
      <w:proofErr w:type="spellEnd"/>
      <w:r>
        <w:t xml:space="preserve"> Shaheer(20p-0480)</w:t>
      </w:r>
    </w:p>
    <w:p w14:paraId="7DC0ABB4" w14:textId="0D18B9CD" w:rsidR="007A7335" w:rsidRDefault="007A7335" w:rsidP="007A7335">
      <w:proofErr w:type="spellStart"/>
      <w:r>
        <w:t>Instructor:Sir</w:t>
      </w:r>
      <w:proofErr w:type="spellEnd"/>
      <w:r>
        <w:t xml:space="preserve"> Shahzaib</w:t>
      </w:r>
    </w:p>
    <w:p w14:paraId="7C7294F6" w14:textId="77777777" w:rsidR="007A7335" w:rsidRPr="007A7335" w:rsidRDefault="007A7335" w:rsidP="007A7335"/>
    <w:p w14:paraId="4B18E6C1" w14:textId="779E5F8D" w:rsidR="00850508" w:rsidRDefault="00000000">
      <w:r>
        <w:t xml:space="preserve">This report provides a step-by-step guide on how to solve the assignment involving building both statistical and deep learning models for the Google Play Store dataset. </w:t>
      </w:r>
    </w:p>
    <w:p w14:paraId="15595CF2" w14:textId="77777777" w:rsidR="00850508" w:rsidRDefault="00000000">
      <w:pPr>
        <w:pStyle w:val="Heading1"/>
      </w:pPr>
      <w:r>
        <w:t>Step 1: Data Preprocessing</w:t>
      </w:r>
    </w:p>
    <w:p w14:paraId="204F79CC" w14:textId="77777777" w:rsidR="00850508" w:rsidRDefault="00000000">
      <w:r>
        <w:t>The first step is to preprocess the dataset to ensure data quality and readiness for model training. This includes the following sub-steps:</w:t>
      </w:r>
      <w:r>
        <w:br/>
        <w:t>- Load the dataset using pandas and display its first few rows.</w:t>
      </w:r>
      <w:r>
        <w:br/>
        <w:t>- Handle missing values by using SimpleImputer to fill numerical columns with the median value.</w:t>
      </w:r>
      <w:r>
        <w:br/>
        <w:t>- Convert non-numeric columns to numeric where necessary and handle errors by coercing them to NaN.</w:t>
      </w:r>
      <w:r>
        <w:br/>
        <w:t>- Fill NaN values in the 'Genres' column with 'Unknown' to prevent issues during encoding.</w:t>
      </w:r>
      <w:r>
        <w:br/>
        <w:t>- Normalize numerical features using StandardScaler for standardization.</w:t>
      </w:r>
      <w:r>
        <w:br/>
        <w:t>- Remove any duplicate entries to maintain data integrity.</w:t>
      </w:r>
    </w:p>
    <w:p w14:paraId="24003E55" w14:textId="77777777" w:rsidR="00850508" w:rsidRDefault="00000000">
      <w:pPr>
        <w:pStyle w:val="Heading1"/>
      </w:pPr>
      <w:r>
        <w:t>Step 2: Building the Statistical Model</w:t>
      </w:r>
    </w:p>
    <w:p w14:paraId="386417B3" w14:textId="77777777" w:rsidR="00850508" w:rsidRDefault="00000000">
      <w:r>
        <w:t>In this step, we build a statistical model using Logistic Regression:</w:t>
      </w:r>
      <w:r>
        <w:br/>
        <w:t>- Convert categorical labels ('Genres') to numerical values using the factorize method.</w:t>
      </w:r>
      <w:r>
        <w:br/>
        <w:t>- Split the dataset into training and test sets using train_test_split.</w:t>
      </w:r>
      <w:r>
        <w:br/>
        <w:t>- Train the Logistic Regression model and evaluate its performance on the test set.</w:t>
      </w:r>
      <w:r>
        <w:br/>
        <w:t>- Calculate and print the accuracy, precision, recall, and F1-score of the model.</w:t>
      </w:r>
    </w:p>
    <w:p w14:paraId="72EDF92D" w14:textId="77777777" w:rsidR="00850508" w:rsidRDefault="00000000">
      <w:pPr>
        <w:pStyle w:val="Heading1"/>
      </w:pPr>
      <w:r>
        <w:t>Step 3: Building the Deep Learning Model</w:t>
      </w:r>
    </w:p>
    <w:p w14:paraId="2E7D3AAB" w14:textId="77777777" w:rsidR="00850508" w:rsidRDefault="00000000">
      <w:r>
        <w:t>This step involves building a deep learning model using Keras:</w:t>
      </w:r>
      <w:r>
        <w:br/>
        <w:t>- Prepare the data by encoding the target variable ('Genres') and splitting it into training and test sets.</w:t>
      </w:r>
      <w:r>
        <w:br/>
        <w:t>- Define the neural network architecture using the Sequential model, including Dense and Dropout layers.</w:t>
      </w:r>
      <w:r>
        <w:br/>
      </w:r>
      <w:r>
        <w:lastRenderedPageBreak/>
        <w:t>- Compile the model using the 'adam' optimizer and 'sparse_categorical_crossentropy' loss.</w:t>
      </w:r>
      <w:r>
        <w:br/>
        <w:t>- Train the model on the training data and validate it using a validation split.</w:t>
      </w:r>
      <w:r>
        <w:br/>
        <w:t>- Evaluate the model's performance on the test set and print the test accuracy.</w:t>
      </w:r>
    </w:p>
    <w:p w14:paraId="15408DC3" w14:textId="77777777" w:rsidR="00850508" w:rsidRDefault="00000000">
      <w:pPr>
        <w:pStyle w:val="Heading1"/>
      </w:pPr>
      <w:r>
        <w:t>Step 4: Visualizing Model Performance</w:t>
      </w:r>
    </w:p>
    <w:p w14:paraId="688B2AEF" w14:textId="77777777" w:rsidR="00850508" w:rsidRDefault="00000000">
      <w:r>
        <w:t>To better understand how the model performed, we create visualizations:</w:t>
      </w:r>
      <w:r>
        <w:br/>
        <w:t>- Plot the training and validation accuracy over epochs.</w:t>
      </w:r>
      <w:r>
        <w:br/>
        <w:t>- Plot the training and validation loss over epochs.</w:t>
      </w:r>
      <w:r>
        <w:br/>
        <w:t>- Use matplotlib to generate the plots for visual inspection.</w:t>
      </w:r>
    </w:p>
    <w:p w14:paraId="3DFAFC66" w14:textId="77777777" w:rsidR="00850508" w:rsidRDefault="00000000">
      <w:pPr>
        <w:pStyle w:val="Heading1"/>
      </w:pPr>
      <w:r>
        <w:t>Step 5: Building the Recommendation System</w:t>
      </w:r>
    </w:p>
    <w:p w14:paraId="60B1AC45" w14:textId="77777777" w:rsidR="00850508" w:rsidRDefault="00000000">
      <w:r>
        <w:t>The final step involves building a recommendation system:</w:t>
      </w:r>
      <w:r>
        <w:br/>
        <w:t>- Select 3 random applications from any genre.</w:t>
      </w:r>
      <w:r>
        <w:br/>
        <w:t>- Filter applications based on user input such as category, content rating, and whether they are free or paid.</w:t>
      </w:r>
      <w:r>
        <w:br/>
        <w:t>- Ensure at least 7 recommendations are available by falling back to filtering by content rating if necessary.</w:t>
      </w:r>
      <w:r>
        <w:br/>
        <w:t>- Choose 7 applications based on user preferences and ensure there are no duplicates.</w:t>
      </w:r>
      <w:r>
        <w:br/>
        <w:t>- Return the final list of recommended applications.</w:t>
      </w:r>
    </w:p>
    <w:p w14:paraId="1B2ABD64" w14:textId="77777777" w:rsidR="00850508" w:rsidRDefault="00000000">
      <w:pPr>
        <w:pStyle w:val="Heading1"/>
      </w:pPr>
      <w:r>
        <w:t>Conclusion</w:t>
      </w:r>
    </w:p>
    <w:p w14:paraId="51B07580" w14:textId="77777777" w:rsidR="00850508" w:rsidRDefault="00000000">
      <w:r>
        <w:t>This report outlined the process for solving the assignment, from data preprocessing to building and evaluating models, to developing a recommendation system. By following these steps, we ensure that the models are trained on high-quality data and produce meaningful results for analyzing the Google Play Store dataset.</w:t>
      </w:r>
    </w:p>
    <w:sectPr w:rsidR="00850508" w:rsidSect="007A7335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4252669">
    <w:abstractNumId w:val="8"/>
  </w:num>
  <w:num w:numId="2" w16cid:durableId="1241519396">
    <w:abstractNumId w:val="6"/>
  </w:num>
  <w:num w:numId="3" w16cid:durableId="1515070261">
    <w:abstractNumId w:val="5"/>
  </w:num>
  <w:num w:numId="4" w16cid:durableId="2041278757">
    <w:abstractNumId w:val="4"/>
  </w:num>
  <w:num w:numId="5" w16cid:durableId="674067223">
    <w:abstractNumId w:val="7"/>
  </w:num>
  <w:num w:numId="6" w16cid:durableId="1878395754">
    <w:abstractNumId w:val="3"/>
  </w:num>
  <w:num w:numId="7" w16cid:durableId="1022124058">
    <w:abstractNumId w:val="2"/>
  </w:num>
  <w:num w:numId="8" w16cid:durableId="1123304402">
    <w:abstractNumId w:val="1"/>
  </w:num>
  <w:num w:numId="9" w16cid:durableId="49665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7335"/>
    <w:rsid w:val="00850508"/>
    <w:rsid w:val="00AA1D8D"/>
    <w:rsid w:val="00B47730"/>
    <w:rsid w:val="00BA382A"/>
    <w:rsid w:val="00CB0664"/>
    <w:rsid w:val="00D0711B"/>
    <w:rsid w:val="00EE67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5E548"/>
  <w14:defaultImageDpi w14:val="300"/>
  <w15:docId w15:val="{FB76C4CC-6F51-4162-9DBA-19142514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Shaheer</cp:lastModifiedBy>
  <cp:revision>3</cp:revision>
  <dcterms:created xsi:type="dcterms:W3CDTF">2013-12-23T23:15:00Z</dcterms:created>
  <dcterms:modified xsi:type="dcterms:W3CDTF">2024-12-08T14:26:00Z</dcterms:modified>
  <cp:category/>
</cp:coreProperties>
</file>