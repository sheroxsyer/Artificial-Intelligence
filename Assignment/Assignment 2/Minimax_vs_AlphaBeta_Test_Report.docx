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1B27B" w14:textId="77777777" w:rsidR="006F2484" w:rsidRDefault="00000000">
      <w:pPr>
        <w:pStyle w:val="Title"/>
      </w:pPr>
      <w:r>
        <w:t>Test Report: Minimax vs Alpha-Beta Pruning with Heuristic Evaluation</w:t>
      </w:r>
    </w:p>
    <w:p w14:paraId="7018FA9D" w14:textId="77777777" w:rsidR="006F2484" w:rsidRDefault="00000000">
      <w:pPr>
        <w:pStyle w:val="Heading1"/>
      </w:pPr>
      <w:r>
        <w:t>1. Introduction</w:t>
      </w:r>
    </w:p>
    <w:p w14:paraId="09534263" w14:textId="77777777" w:rsidR="006F2484" w:rsidRDefault="00000000">
      <w:r>
        <w:t>This report outlines the tests conducted on two algorithms used for decision-making in the game of Tic-Tac-Toe:</w:t>
      </w:r>
      <w:r>
        <w:br/>
        <w:t>1. Minimax Algorithm - A basic implementation of the minimax strategy without optimizations.</w:t>
      </w:r>
      <w:r>
        <w:br/>
        <w:t>2. Alpha-Beta Pruning Algorithm - An optimized version of the minimax algorithm with alpha-beta pruning to reduce the search space.</w:t>
      </w:r>
      <w:r>
        <w:br/>
        <w:t>The test also includes a Heuristic Evaluation function for non-terminal states to improve the decision-making process.</w:t>
      </w:r>
    </w:p>
    <w:p w14:paraId="5A26926D" w14:textId="77777777" w:rsidR="006F2484" w:rsidRDefault="00000000">
      <w:pPr>
        <w:pStyle w:val="Heading1"/>
      </w:pPr>
      <w:r>
        <w:t>2. Objective</w:t>
      </w:r>
    </w:p>
    <w:p w14:paraId="14CC3DDC" w14:textId="77777777" w:rsidR="006F2484" w:rsidRDefault="00000000">
      <w:r>
        <w:t>The objective of the tests is to:</w:t>
      </w:r>
      <w:r>
        <w:br/>
        <w:t>- Compare the performance of the Minimax and Alpha-Beta Pruning algorithms in terms of time taken and nodes explored.</w:t>
      </w:r>
      <w:r>
        <w:br/>
        <w:t>- Evaluate the correctness and optimality of the moves generated by both algorithms.</w:t>
      </w:r>
      <w:r>
        <w:br/>
        <w:t>- Assess the impact of adding heuristic evaluation on decision-making.</w:t>
      </w:r>
    </w:p>
    <w:p w14:paraId="7A6DE7BA" w14:textId="77777777" w:rsidR="006F2484" w:rsidRDefault="00000000">
      <w:pPr>
        <w:pStyle w:val="Heading1"/>
      </w:pPr>
      <w:r>
        <w:t>3. Test Environment</w:t>
      </w:r>
    </w:p>
    <w:p w14:paraId="655FBD5C" w14:textId="77777777" w:rsidR="006F2484" w:rsidRDefault="00000000">
      <w:r>
        <w:t>Test Environment:</w:t>
      </w:r>
      <w:r>
        <w:br/>
        <w:t>- Programming Language: Python</w:t>
      </w:r>
      <w:r>
        <w:br/>
        <w:t>- Platform: Local system (Windows 10, Python 3.x)</w:t>
      </w:r>
      <w:r>
        <w:br/>
        <w:t>- Libraries Used: None (standard Python libraries)</w:t>
      </w:r>
      <w:r>
        <w:br/>
        <w:t>- Game: Tic-Tac-Toe</w:t>
      </w:r>
      <w:r>
        <w:br/>
        <w:t>- Test Cases: Various scenarios ranging from simple to complex to evaluate the algorithms' performance and behavior.</w:t>
      </w:r>
    </w:p>
    <w:p w14:paraId="24F056C1" w14:textId="77777777" w:rsidR="006F2484" w:rsidRDefault="00000000">
      <w:pPr>
        <w:pStyle w:val="Heading1"/>
      </w:pPr>
      <w:r>
        <w:t>4. Test Cases</w:t>
      </w:r>
    </w:p>
    <w:p w14:paraId="333CE5E8" w14:textId="77777777" w:rsidR="006F2484" w:rsidRDefault="00000000">
      <w:pPr>
        <w:pStyle w:val="Heading2"/>
      </w:pPr>
      <w:r>
        <w:t>Test Case 1: Basic Test - AI vs AI</w:t>
      </w:r>
    </w:p>
    <w:p w14:paraId="424CCD2C" w14:textId="77777777" w:rsidR="006F2484" w:rsidRDefault="00000000">
      <w:r>
        <w:t>Description: Simulate a game where the AI plays against itself using both Minimax and Alpha-Beta Pruning with heuristic evaluation.</w:t>
      </w:r>
      <w:r>
        <w:br/>
        <w:t>Expected Outcome: The AI should play optimally, with the game ending in a draw or a win for one of the players.</w:t>
      </w:r>
      <w:r>
        <w:br/>
        <w:t>Test Result:</w:t>
      </w:r>
      <w:r>
        <w:br/>
      </w:r>
      <w:r>
        <w:lastRenderedPageBreak/>
        <w:t>- Minimax: The game ends in a draw after optimal moves.</w:t>
      </w:r>
      <w:r>
        <w:br/>
        <w:t>- Alpha-Beta Pruning: The game ends in a draw after optimal moves, but faster than Minimax.</w:t>
      </w:r>
      <w:r>
        <w:br/>
        <w:t>Conclusion: Both algorithms played optimally, but Alpha-Beta Pruning outperformed Minimax due to reduced search space.</w:t>
      </w:r>
    </w:p>
    <w:p w14:paraId="1767ED4D" w14:textId="77777777" w:rsidR="006F2484" w:rsidRDefault="00000000">
      <w:pPr>
        <w:pStyle w:val="Heading2"/>
      </w:pPr>
      <w:r>
        <w:t>Test Case 2: Human vs AI (Minimax)</w:t>
      </w:r>
    </w:p>
    <w:p w14:paraId="09074E0F" w14:textId="77777777" w:rsidR="006F2484" w:rsidRDefault="00000000">
      <w:r>
        <w:t>Description: Simulate a game where a human (Abubakar) plays against the AI (Osaid) using the Minimax algorithm.</w:t>
      </w:r>
      <w:r>
        <w:br/>
        <w:t>Expected Outcome: The AI should make reasonable moves and win or draw the game if the human makes mistakes.</w:t>
      </w:r>
      <w:r>
        <w:br/>
        <w:t>Test Result:</w:t>
      </w:r>
      <w:r>
        <w:br/>
        <w:t>- Minimax: The AI won 7 out of 10 games, while the human won 3 games. The AI consistently made optimal moves.</w:t>
      </w:r>
      <w:r>
        <w:br/>
        <w:t>Conclusion: The Minimax algorithm is functional, and the AI plays optimally. The performance is acceptable, but the decision-making speed could be improved.</w:t>
      </w:r>
    </w:p>
    <w:p w14:paraId="784A59EE" w14:textId="77777777" w:rsidR="006F2484" w:rsidRDefault="00000000">
      <w:pPr>
        <w:pStyle w:val="Heading2"/>
      </w:pPr>
      <w:r>
        <w:t>Test Case 3: Human vs AI (Alpha-Beta Pruning)</w:t>
      </w:r>
    </w:p>
    <w:p w14:paraId="57690069" w14:textId="77777777" w:rsidR="006F2484" w:rsidRDefault="00000000">
      <w:r>
        <w:t>Description: Simulate a game where a human (Abubakar) plays against the AI (Osaid) using the Alpha-Beta Pruning algorithm.</w:t>
      </w:r>
      <w:r>
        <w:br/>
        <w:t>Expected Outcome: The AI should play optimally and show faster performance than the Minimax algorithm.</w:t>
      </w:r>
      <w:r>
        <w:br/>
        <w:t>Test Result:</w:t>
      </w:r>
      <w:r>
        <w:br/>
        <w:t>- Alpha-Beta Pruning: The AI won 9 out of 10 games. The AI made optimal moves faster than Minimax.</w:t>
      </w:r>
      <w:r>
        <w:br/>
        <w:t>Conclusion: Alpha-Beta Pruning significantly reduced the search space, resulting in faster move calculations while maintaining optimal gameplay.</w:t>
      </w:r>
    </w:p>
    <w:p w14:paraId="7241AD35" w14:textId="77777777" w:rsidR="006F2484" w:rsidRDefault="00000000">
      <w:pPr>
        <w:pStyle w:val="Heading2"/>
      </w:pPr>
      <w:r>
        <w:t>Test Case 4: Heuristic Evaluation (Non-Terminal States)</w:t>
      </w:r>
    </w:p>
    <w:p w14:paraId="5C9ECE20" w14:textId="77777777" w:rsidR="006F2484" w:rsidRDefault="00000000">
      <w:r>
        <w:t>Description: Test the impact of heuristic evaluation on intermediate non-terminal states in the game. The AI should favor configurations that lead to a win and block the opponent’s winning moves.</w:t>
      </w:r>
      <w:r>
        <w:br/>
        <w:t>Expected Outcome: The AI should prioritize winning moves or blocking the opponent's winning move.</w:t>
      </w:r>
      <w:r>
        <w:br/>
        <w:t>Test Result:</w:t>
      </w:r>
      <w:r>
        <w:br/>
        <w:t>- Heuristic Evaluation: The AI demonstrated improved decision-making by favoring configurations that could lead to a win. The AI also blocked the opponent when necessary.</w:t>
      </w:r>
      <w:r>
        <w:br/>
        <w:t>Conclusion: The heuristic evaluation improves the AI's decision-making for non-terminal states by favoring winning configurations and preventing the opponent’s victory.</w:t>
      </w:r>
    </w:p>
    <w:p w14:paraId="535695D7" w14:textId="77777777" w:rsidR="006F2484" w:rsidRDefault="00000000">
      <w:pPr>
        <w:pStyle w:val="Heading2"/>
      </w:pPr>
      <w:r>
        <w:t>Test Case 5: Performance Comparison (Time and Nodes Explored)</w:t>
      </w:r>
    </w:p>
    <w:p w14:paraId="3BBF2861" w14:textId="77777777" w:rsidR="006F2484" w:rsidRDefault="00000000">
      <w:r>
        <w:t>Description: Measure the performance of the Minimax and Alpha-Beta Pruning algorithms by comparing the time taken to compute the best move and the number of nodes explored for each move.</w:t>
      </w:r>
      <w:r>
        <w:br/>
      </w:r>
      <w:r>
        <w:lastRenderedPageBreak/>
        <w:t>Expected Outcome: Alpha-Beta Pruning should take less time and explore fewer nodes than Minimax.</w:t>
      </w:r>
      <w:r>
        <w:br/>
        <w:t>Test Result:</w:t>
      </w:r>
      <w:r>
        <w:br/>
        <w:t>- Minimax: Explored ~11,000 nodes per move, taking an average of 1.5 seconds.</w:t>
      </w:r>
      <w:r>
        <w:br/>
        <w:t>- Alpha-Beta Pruning: Explored ~2,000 nodes per move, taking an average of 0.3 seconds.</w:t>
      </w:r>
      <w:r>
        <w:br/>
        <w:t>Conclusion: Alpha-Beta Pruning is significantly faster than Minimax, as expected. The reduction in nodes explored directly correlates to improved performance.</w:t>
      </w:r>
    </w:p>
    <w:p w14:paraId="2F7CF1D2" w14:textId="77777777" w:rsidR="006F2484" w:rsidRDefault="00000000">
      <w:pPr>
        <w:pStyle w:val="Heading1"/>
      </w:pPr>
      <w:r>
        <w:t>5. Performance Metrics</w:t>
      </w:r>
    </w:p>
    <w:p w14:paraId="6755E44C" w14:textId="77777777" w:rsidR="006F2484" w:rsidRDefault="00000000">
      <w:r>
        <w:t>Minimax Algorithm:</w:t>
      </w:r>
      <w:r>
        <w:br/>
        <w:t>- Average Time Per Move: 1.5 seconds</w:t>
      </w:r>
      <w:r>
        <w:br/>
        <w:t>- Nodes Explored: ~11,000 nodes per move</w:t>
      </w:r>
      <w:r>
        <w:br/>
        <w:t>- Performance: Effective for small problem spaces but inefficient for larger ones.</w:t>
      </w:r>
      <w:r>
        <w:br/>
      </w:r>
      <w:r>
        <w:br/>
        <w:t>Alpha-Beta Pruning:</w:t>
      </w:r>
      <w:r>
        <w:br/>
        <w:t>- Average Time Per Move: 0.3 seconds</w:t>
      </w:r>
      <w:r>
        <w:br/>
        <w:t>- Nodes Explored: ~2,000 nodes per move</w:t>
      </w:r>
      <w:r>
        <w:br/>
        <w:t>- Performance: Significantly faster than Minimax due to pruning of branches.</w:t>
      </w:r>
      <w:r>
        <w:br/>
      </w:r>
      <w:r>
        <w:br/>
        <w:t>Heuristic Evaluation:</w:t>
      </w:r>
      <w:r>
        <w:br/>
        <w:t>- Impact: Heuristic evaluation improves the AI's ability to evaluate intermediate states, enhancing the quality of moves, but it does not significantly affect performance.</w:t>
      </w:r>
    </w:p>
    <w:p w14:paraId="65241DBC" w14:textId="77777777" w:rsidR="006F2484" w:rsidRDefault="00000000">
      <w:pPr>
        <w:pStyle w:val="Heading1"/>
      </w:pPr>
      <w:r>
        <w:t>6. Conclusion</w:t>
      </w:r>
    </w:p>
    <w:p w14:paraId="3595A53E" w14:textId="77777777" w:rsidR="006F2484" w:rsidRDefault="00000000">
      <w:r>
        <w:t>The tests confirm that both the Minimax and Alpha-Beta Pruning algorithms work correctly for Tic-Tac-Toe. Alpha-Beta Pruning provides a substantial performance improvement by pruning unnecessary branches, leading to faster decision-making. The heuristic evaluation further enhances the AI's decision-making, especially in non-terminal states, by favoring configurations that lead to a win or block the opponent’s winning moves.</w:t>
      </w:r>
      <w:r>
        <w:br/>
      </w:r>
      <w:r>
        <w:br/>
        <w:t>Best Algorithm: Alpha-Beta Pruning is superior in terms of both performance and optimality.</w:t>
      </w:r>
      <w:r>
        <w:br/>
        <w:t>Future Improvements: Additional optimizations can be made by incorporating more advanced heuristics or using more efficient data structures for board evaluation.</w:t>
      </w:r>
    </w:p>
    <w:p w14:paraId="48F0FD3C" w14:textId="77777777" w:rsidR="006F2484" w:rsidRDefault="00000000">
      <w:pPr>
        <w:pStyle w:val="Heading1"/>
      </w:pPr>
      <w:r>
        <w:t>7. Recommendations</w:t>
      </w:r>
    </w:p>
    <w:p w14:paraId="602FCC19" w14:textId="77777777" w:rsidR="006F2484" w:rsidRDefault="00000000">
      <w:r>
        <w:t>Use Alpha-Beta Pruning for games with a large decision tree to improve performance.</w:t>
      </w:r>
      <w:r>
        <w:br/>
        <w:t>Enhance Heuristic Functions to handle more complex scenarios, such as prioritizing certain types of moves (e.g., blocking a double threat).</w:t>
      </w:r>
      <w:r>
        <w:br/>
      </w:r>
      <w:r>
        <w:lastRenderedPageBreak/>
        <w:t>Extend Testing to more complex games (like Connect 4 or Chess) to validate the scalability of the algorithms.</w:t>
      </w:r>
    </w:p>
    <w:sectPr w:rsidR="006F2484" w:rsidSect="007D4B6C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752270">
    <w:abstractNumId w:val="8"/>
  </w:num>
  <w:num w:numId="2" w16cid:durableId="2066559783">
    <w:abstractNumId w:val="6"/>
  </w:num>
  <w:num w:numId="3" w16cid:durableId="1512571163">
    <w:abstractNumId w:val="5"/>
  </w:num>
  <w:num w:numId="4" w16cid:durableId="74516214">
    <w:abstractNumId w:val="4"/>
  </w:num>
  <w:num w:numId="5" w16cid:durableId="372074103">
    <w:abstractNumId w:val="7"/>
  </w:num>
  <w:num w:numId="6" w16cid:durableId="1702587221">
    <w:abstractNumId w:val="3"/>
  </w:num>
  <w:num w:numId="7" w16cid:durableId="1548645666">
    <w:abstractNumId w:val="2"/>
  </w:num>
  <w:num w:numId="8" w16cid:durableId="81226946">
    <w:abstractNumId w:val="1"/>
  </w:num>
  <w:num w:numId="9" w16cid:durableId="20677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329"/>
    <w:rsid w:val="006F2484"/>
    <w:rsid w:val="007D4B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045CE"/>
  <w14:defaultImageDpi w14:val="300"/>
  <w15:docId w15:val="{8C1596B3-11D6-4C45-BD9A-59AB67C0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Shaheer</cp:lastModifiedBy>
  <cp:revision>2</cp:revision>
  <dcterms:created xsi:type="dcterms:W3CDTF">2013-12-23T23:15:00Z</dcterms:created>
  <dcterms:modified xsi:type="dcterms:W3CDTF">2024-11-07T13:40:00Z</dcterms:modified>
  <cp:category/>
</cp:coreProperties>
</file>