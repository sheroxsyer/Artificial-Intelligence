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42475" w14:textId="080C9C85" w:rsidR="003004AE" w:rsidRPr="00FC2F3D" w:rsidRDefault="00000000" w:rsidP="00FC2F3D">
      <w:pPr>
        <w:pStyle w:val="Title"/>
        <w:jc w:val="center"/>
        <w:rPr>
          <w:rFonts w:ascii="Times New Roman" w:hAnsi="Times New Roman" w:cs="Times New Roman"/>
        </w:rPr>
      </w:pPr>
      <w:r w:rsidRPr="00FC2F3D">
        <w:rPr>
          <w:rFonts w:ascii="Times New Roman" w:hAnsi="Times New Roman" w:cs="Times New Roman"/>
        </w:rPr>
        <w:t xml:space="preserve"> Written Report</w:t>
      </w:r>
    </w:p>
    <w:p w14:paraId="56174916" w14:textId="04779EE4" w:rsidR="003004AE" w:rsidRPr="00FC2F3D" w:rsidRDefault="00000000">
      <w:pPr>
        <w:pStyle w:val="Heading1"/>
        <w:rPr>
          <w:rFonts w:ascii="Times New Roman" w:hAnsi="Times New Roman" w:cs="Times New Roman"/>
        </w:rPr>
      </w:pPr>
      <w:r w:rsidRPr="00FC2F3D">
        <w:rPr>
          <w:rFonts w:ascii="Times New Roman" w:hAnsi="Times New Roman" w:cs="Times New Roman"/>
        </w:rPr>
        <w:t>. Write-Up</w:t>
      </w:r>
    </w:p>
    <w:p w14:paraId="565BADC1" w14:textId="77777777" w:rsidR="003004AE" w:rsidRPr="00FC2F3D" w:rsidRDefault="00000000">
      <w:pPr>
        <w:pStyle w:val="Heading2"/>
        <w:rPr>
          <w:rFonts w:ascii="Times New Roman" w:hAnsi="Times New Roman" w:cs="Times New Roman"/>
        </w:rPr>
      </w:pPr>
      <w:r w:rsidRPr="00FC2F3D">
        <w:rPr>
          <w:rFonts w:ascii="Times New Roman" w:hAnsi="Times New Roman" w:cs="Times New Roman"/>
        </w:rPr>
        <w:t>How the Minimax Algorithm Works</w:t>
      </w:r>
    </w:p>
    <w:p w14:paraId="543A6831" w14:textId="77777777" w:rsidR="00FC2F3D" w:rsidRPr="00FC2F3D" w:rsidRDefault="00000000" w:rsidP="00FC2F3D">
      <w:pPr>
        <w:jc w:val="both"/>
        <w:rPr>
          <w:rFonts w:ascii="Times New Roman" w:hAnsi="Times New Roman" w:cs="Times New Roman"/>
        </w:rPr>
      </w:pPr>
      <w:r w:rsidRPr="00FC2F3D">
        <w:rPr>
          <w:rFonts w:ascii="Times New Roman" w:hAnsi="Times New Roman" w:cs="Times New Roman"/>
        </w:rPr>
        <w:br/>
        <w:t xml:space="preserve">    The Minimax algorithm is a decision-making algorithm used in two-player, zero-sum games, where one player's gain is the other player's loss. It is based on the idea that each player strives to maximize their own outcome while minimizing the opponent's chances of winning.</w:t>
      </w:r>
      <w:r w:rsidRPr="00FC2F3D">
        <w:rPr>
          <w:rFonts w:ascii="Times New Roman" w:hAnsi="Times New Roman" w:cs="Times New Roman"/>
        </w:rPr>
        <w:br/>
      </w:r>
      <w:r w:rsidRPr="00FC2F3D">
        <w:rPr>
          <w:rFonts w:ascii="Times New Roman" w:hAnsi="Times New Roman" w:cs="Times New Roman"/>
        </w:rPr>
        <w:br/>
        <w:t xml:space="preserve">    Here’s how the Minimax algorithm works step-by-step:</w:t>
      </w:r>
    </w:p>
    <w:p w14:paraId="07805C50" w14:textId="66DD5608" w:rsidR="00FC2F3D" w:rsidRPr="00FC2F3D" w:rsidRDefault="00000000" w:rsidP="00FC2F3D">
      <w:pPr>
        <w:rPr>
          <w:rFonts w:ascii="Times New Roman" w:hAnsi="Times New Roman" w:cs="Times New Roman"/>
        </w:rPr>
      </w:pPr>
      <w:r w:rsidRPr="00FC2F3D">
        <w:rPr>
          <w:rFonts w:ascii="Times New Roman" w:hAnsi="Times New Roman" w:cs="Times New Roman"/>
        </w:rPr>
        <w:br/>
        <w:t xml:space="preserve">    1. </w:t>
      </w:r>
      <w:r w:rsidRPr="00FC2F3D">
        <w:rPr>
          <w:rFonts w:ascii="Times New Roman" w:hAnsi="Times New Roman" w:cs="Times New Roman"/>
          <w:b/>
          <w:bCs/>
        </w:rPr>
        <w:t>Tree Structure:</w:t>
      </w:r>
    </w:p>
    <w:p w14:paraId="4A61CEDE" w14:textId="77777777" w:rsidR="00FC2F3D" w:rsidRPr="00FC2F3D" w:rsidRDefault="00000000" w:rsidP="00FC2F3D">
      <w:pPr>
        <w:jc w:val="both"/>
        <w:rPr>
          <w:rFonts w:ascii="Times New Roman" w:hAnsi="Times New Roman" w:cs="Times New Roman"/>
        </w:rPr>
      </w:pPr>
      <w:r w:rsidRPr="00FC2F3D">
        <w:rPr>
          <w:rFonts w:ascii="Times New Roman" w:hAnsi="Times New Roman" w:cs="Times New Roman"/>
        </w:rPr>
        <w:t xml:space="preserve"> The game is represented as a tree, where each node corresponds to a possible game state. The root node represents the current state, and child nodes represent possible future states after each player’s move.</w:t>
      </w:r>
    </w:p>
    <w:p w14:paraId="43E3EF3F" w14:textId="5FBC003B" w:rsidR="00FC2F3D" w:rsidRPr="00FC2F3D" w:rsidRDefault="00000000">
      <w:pPr>
        <w:rPr>
          <w:rFonts w:ascii="Times New Roman" w:hAnsi="Times New Roman" w:cs="Times New Roman"/>
        </w:rPr>
      </w:pPr>
      <w:r w:rsidRPr="00FC2F3D">
        <w:rPr>
          <w:rFonts w:ascii="Times New Roman" w:hAnsi="Times New Roman" w:cs="Times New Roman"/>
        </w:rPr>
        <w:br/>
        <w:t xml:space="preserve">    2. </w:t>
      </w:r>
      <w:r w:rsidRPr="00FC2F3D">
        <w:rPr>
          <w:rFonts w:ascii="Times New Roman" w:hAnsi="Times New Roman" w:cs="Times New Roman"/>
          <w:b/>
          <w:bCs/>
        </w:rPr>
        <w:t>Maximizing and Minimizing</w:t>
      </w:r>
      <w:r w:rsidRPr="00FC2F3D">
        <w:rPr>
          <w:rFonts w:ascii="Times New Roman" w:hAnsi="Times New Roman" w:cs="Times New Roman"/>
        </w:rPr>
        <w:t>:</w:t>
      </w:r>
    </w:p>
    <w:p w14:paraId="2448CDA6" w14:textId="77777777" w:rsidR="00FC2F3D" w:rsidRPr="00FC2F3D" w:rsidRDefault="00000000">
      <w:pPr>
        <w:rPr>
          <w:rFonts w:ascii="Times New Roman" w:hAnsi="Times New Roman" w:cs="Times New Roman"/>
        </w:rPr>
      </w:pPr>
      <w:r w:rsidRPr="00FC2F3D">
        <w:rPr>
          <w:rFonts w:ascii="Times New Roman" w:hAnsi="Times New Roman" w:cs="Times New Roman"/>
        </w:rPr>
        <w:t xml:space="preserve"> The algorithm alternates between the two players. One player is assumed to play optimally by maximizing their score, while the other player minimizes the score of the first player.</w:t>
      </w:r>
      <w:r w:rsidRPr="00FC2F3D">
        <w:rPr>
          <w:rFonts w:ascii="Times New Roman" w:hAnsi="Times New Roman" w:cs="Times New Roman"/>
        </w:rPr>
        <w:br/>
        <w:t xml:space="preserve">       - The </w:t>
      </w:r>
      <w:r w:rsidRPr="00FC2F3D">
        <w:rPr>
          <w:rFonts w:ascii="Times New Roman" w:hAnsi="Times New Roman" w:cs="Times New Roman"/>
          <w:b/>
          <w:bCs/>
        </w:rPr>
        <w:t>Maximizing Player (AI)</w:t>
      </w:r>
      <w:r w:rsidRPr="00FC2F3D">
        <w:rPr>
          <w:rFonts w:ascii="Times New Roman" w:hAnsi="Times New Roman" w:cs="Times New Roman"/>
        </w:rPr>
        <w:t xml:space="preserve"> aims to select the move that gives the highest possible score, assuming the opponent will play optimally.</w:t>
      </w:r>
      <w:r w:rsidRPr="00FC2F3D">
        <w:rPr>
          <w:rFonts w:ascii="Times New Roman" w:hAnsi="Times New Roman" w:cs="Times New Roman"/>
        </w:rPr>
        <w:br/>
        <w:t xml:space="preserve">       - The </w:t>
      </w:r>
      <w:r w:rsidRPr="00FC2F3D">
        <w:rPr>
          <w:rFonts w:ascii="Times New Roman" w:hAnsi="Times New Roman" w:cs="Times New Roman"/>
          <w:b/>
          <w:bCs/>
        </w:rPr>
        <w:t>Minimizing Player (Opponent)</w:t>
      </w:r>
      <w:r w:rsidRPr="00FC2F3D">
        <w:rPr>
          <w:rFonts w:ascii="Times New Roman" w:hAnsi="Times New Roman" w:cs="Times New Roman"/>
        </w:rPr>
        <w:t xml:space="preserve"> tries to choose the move that results in the lowest possible score for the Maximizing player.</w:t>
      </w:r>
    </w:p>
    <w:p w14:paraId="26C4181B" w14:textId="254A0905" w:rsidR="00FC2F3D" w:rsidRPr="00FC2F3D" w:rsidRDefault="00000000">
      <w:pPr>
        <w:rPr>
          <w:rFonts w:ascii="Times New Roman" w:hAnsi="Times New Roman" w:cs="Times New Roman"/>
        </w:rPr>
      </w:pPr>
      <w:r w:rsidRPr="00FC2F3D">
        <w:rPr>
          <w:rFonts w:ascii="Times New Roman" w:hAnsi="Times New Roman" w:cs="Times New Roman"/>
        </w:rPr>
        <w:br/>
        <w:t xml:space="preserve">    3. </w:t>
      </w:r>
      <w:r w:rsidRPr="00FC2F3D">
        <w:rPr>
          <w:rFonts w:ascii="Times New Roman" w:hAnsi="Times New Roman" w:cs="Times New Roman"/>
          <w:b/>
          <w:bCs/>
        </w:rPr>
        <w:t>Evaluation</w:t>
      </w:r>
      <w:r w:rsidRPr="00FC2F3D">
        <w:rPr>
          <w:rFonts w:ascii="Times New Roman" w:hAnsi="Times New Roman" w:cs="Times New Roman"/>
        </w:rPr>
        <w:t xml:space="preserve">: </w:t>
      </w:r>
    </w:p>
    <w:p w14:paraId="3E55819A" w14:textId="77777777" w:rsidR="00FC2F3D" w:rsidRPr="00FC2F3D" w:rsidRDefault="00000000" w:rsidP="00FC2F3D">
      <w:pPr>
        <w:jc w:val="both"/>
        <w:rPr>
          <w:rFonts w:ascii="Times New Roman" w:hAnsi="Times New Roman" w:cs="Times New Roman"/>
        </w:rPr>
      </w:pPr>
      <w:r w:rsidRPr="00FC2F3D">
        <w:rPr>
          <w:rFonts w:ascii="Times New Roman" w:hAnsi="Times New Roman" w:cs="Times New Roman"/>
        </w:rPr>
        <w:t>At the leaf nodes (terminal states), the algorithm assigns a score based on the outcome of the game (e.g., +1 for a win, -1 for a loss, and 0 for a draw). These scores are propagated back up the tree.</w:t>
      </w:r>
    </w:p>
    <w:p w14:paraId="28F4F5CB" w14:textId="18062210" w:rsidR="00FC2F3D" w:rsidRPr="00FC2F3D" w:rsidRDefault="00000000">
      <w:pPr>
        <w:rPr>
          <w:rFonts w:ascii="Times New Roman" w:hAnsi="Times New Roman" w:cs="Times New Roman"/>
        </w:rPr>
      </w:pPr>
      <w:r w:rsidRPr="00FC2F3D">
        <w:rPr>
          <w:rFonts w:ascii="Times New Roman" w:hAnsi="Times New Roman" w:cs="Times New Roman"/>
        </w:rPr>
        <w:br/>
        <w:t xml:space="preserve">    4. </w:t>
      </w:r>
      <w:r w:rsidRPr="00FC2F3D">
        <w:rPr>
          <w:rFonts w:ascii="Times New Roman" w:hAnsi="Times New Roman" w:cs="Times New Roman"/>
          <w:b/>
          <w:bCs/>
        </w:rPr>
        <w:t>Decision</w:t>
      </w:r>
      <w:r w:rsidRPr="00FC2F3D">
        <w:rPr>
          <w:rFonts w:ascii="Times New Roman" w:hAnsi="Times New Roman" w:cs="Times New Roman"/>
        </w:rPr>
        <w:t xml:space="preserve">: </w:t>
      </w:r>
    </w:p>
    <w:p w14:paraId="16259A03" w14:textId="732336A9" w:rsidR="003004AE" w:rsidRPr="00FC2F3D" w:rsidRDefault="00000000">
      <w:pPr>
        <w:rPr>
          <w:rFonts w:ascii="Times New Roman" w:hAnsi="Times New Roman" w:cs="Times New Roman"/>
        </w:rPr>
      </w:pPr>
      <w:r w:rsidRPr="00FC2F3D">
        <w:rPr>
          <w:rFonts w:ascii="Times New Roman" w:hAnsi="Times New Roman" w:cs="Times New Roman"/>
        </w:rPr>
        <w:t>The algorithm chooses the optimal move for the Maximizing player by selecting the child node with the highest score, while the Minimizing player selects the child node with the lowest score.</w:t>
      </w:r>
      <w:r w:rsidRPr="00FC2F3D">
        <w:rPr>
          <w:rFonts w:ascii="Times New Roman" w:hAnsi="Times New Roman" w:cs="Times New Roman"/>
        </w:rPr>
        <w:br/>
        <w:t xml:space="preserve">    </w:t>
      </w:r>
    </w:p>
    <w:p w14:paraId="3B9210D9" w14:textId="77777777" w:rsidR="003004AE" w:rsidRPr="00FC2F3D" w:rsidRDefault="00000000">
      <w:pPr>
        <w:pStyle w:val="Heading2"/>
        <w:rPr>
          <w:rFonts w:ascii="Times New Roman" w:hAnsi="Times New Roman" w:cs="Times New Roman"/>
        </w:rPr>
      </w:pPr>
      <w:r w:rsidRPr="00FC2F3D">
        <w:rPr>
          <w:rFonts w:ascii="Times New Roman" w:hAnsi="Times New Roman" w:cs="Times New Roman"/>
        </w:rPr>
        <w:lastRenderedPageBreak/>
        <w:t>The Benefits of Alpha-Beta Pruning</w:t>
      </w:r>
    </w:p>
    <w:p w14:paraId="4EA5CFF2" w14:textId="77777777" w:rsidR="00FC2F3D" w:rsidRPr="00FC2F3D" w:rsidRDefault="00000000">
      <w:pPr>
        <w:rPr>
          <w:rFonts w:ascii="Times New Roman" w:hAnsi="Times New Roman" w:cs="Times New Roman"/>
        </w:rPr>
      </w:pPr>
      <w:r w:rsidRPr="00FC2F3D">
        <w:rPr>
          <w:rFonts w:ascii="Times New Roman" w:hAnsi="Times New Roman" w:cs="Times New Roman"/>
        </w:rPr>
        <w:br/>
        <w:t xml:space="preserve">    Alpha-Beta Pruning is an optimization technique used to improve the efficiency of the Minimax algorithm. It reduces the number of nodes that are evaluated in the search tree, resulting in faster performance without affecting the outcome of the game.</w:t>
      </w:r>
      <w:r w:rsidRPr="00FC2F3D">
        <w:rPr>
          <w:rFonts w:ascii="Times New Roman" w:hAnsi="Times New Roman" w:cs="Times New Roman"/>
        </w:rPr>
        <w:br/>
      </w:r>
      <w:r w:rsidRPr="00FC2F3D">
        <w:rPr>
          <w:rFonts w:ascii="Times New Roman" w:hAnsi="Times New Roman" w:cs="Times New Roman"/>
        </w:rPr>
        <w:br/>
        <w:t xml:space="preserve">    The key concepts of Alpha-Beta Pruning are:</w:t>
      </w:r>
      <w:r w:rsidRPr="00FC2F3D">
        <w:rPr>
          <w:rFonts w:ascii="Times New Roman" w:hAnsi="Times New Roman" w:cs="Times New Roman"/>
        </w:rPr>
        <w:br/>
        <w:t xml:space="preserve">    1. </w:t>
      </w:r>
      <w:r w:rsidRPr="00FC2F3D">
        <w:rPr>
          <w:rFonts w:ascii="Times New Roman" w:hAnsi="Times New Roman" w:cs="Times New Roman"/>
          <w:b/>
          <w:bCs/>
        </w:rPr>
        <w:t>Alpha and Beta Values</w:t>
      </w:r>
      <w:r w:rsidRPr="00FC2F3D">
        <w:rPr>
          <w:rFonts w:ascii="Times New Roman" w:hAnsi="Times New Roman" w:cs="Times New Roman"/>
        </w:rPr>
        <w:t>:</w:t>
      </w:r>
      <w:r w:rsidRPr="00FC2F3D">
        <w:rPr>
          <w:rFonts w:ascii="Times New Roman" w:hAnsi="Times New Roman" w:cs="Times New Roman"/>
        </w:rPr>
        <w:br/>
        <w:t xml:space="preserve">       - </w:t>
      </w:r>
      <w:r w:rsidRPr="00FC2F3D">
        <w:rPr>
          <w:rFonts w:ascii="Times New Roman" w:hAnsi="Times New Roman" w:cs="Times New Roman"/>
          <w:b/>
          <w:bCs/>
        </w:rPr>
        <w:t>Alpha</w:t>
      </w:r>
      <w:r w:rsidRPr="00FC2F3D">
        <w:rPr>
          <w:rFonts w:ascii="Times New Roman" w:hAnsi="Times New Roman" w:cs="Times New Roman"/>
        </w:rPr>
        <w:t xml:space="preserve"> represents the best value found so far for the Maximizing player (the AI).</w:t>
      </w:r>
      <w:r w:rsidRPr="00FC2F3D">
        <w:rPr>
          <w:rFonts w:ascii="Times New Roman" w:hAnsi="Times New Roman" w:cs="Times New Roman"/>
        </w:rPr>
        <w:br/>
        <w:t xml:space="preserve">       - </w:t>
      </w:r>
      <w:r w:rsidRPr="00FC2F3D">
        <w:rPr>
          <w:rFonts w:ascii="Times New Roman" w:hAnsi="Times New Roman" w:cs="Times New Roman"/>
          <w:b/>
          <w:bCs/>
        </w:rPr>
        <w:t>Beta</w:t>
      </w:r>
      <w:r w:rsidRPr="00FC2F3D">
        <w:rPr>
          <w:rFonts w:ascii="Times New Roman" w:hAnsi="Times New Roman" w:cs="Times New Roman"/>
        </w:rPr>
        <w:t xml:space="preserve"> represents the best value found so far for the Minimizing player (the opponent).</w:t>
      </w:r>
      <w:r w:rsidRPr="00FC2F3D">
        <w:rPr>
          <w:rFonts w:ascii="Times New Roman" w:hAnsi="Times New Roman" w:cs="Times New Roman"/>
        </w:rPr>
        <w:br/>
        <w:t xml:space="preserve">    2. </w:t>
      </w:r>
      <w:r w:rsidRPr="00FC2F3D">
        <w:rPr>
          <w:rFonts w:ascii="Times New Roman" w:hAnsi="Times New Roman" w:cs="Times New Roman"/>
          <w:b/>
          <w:bCs/>
        </w:rPr>
        <w:t>Pruning</w:t>
      </w:r>
      <w:r w:rsidRPr="00FC2F3D">
        <w:rPr>
          <w:rFonts w:ascii="Times New Roman" w:hAnsi="Times New Roman" w:cs="Times New Roman"/>
        </w:rPr>
        <w:t xml:space="preserve">: </w:t>
      </w:r>
      <w:r w:rsidRPr="00FC2F3D">
        <w:rPr>
          <w:rFonts w:ascii="Times New Roman" w:hAnsi="Times New Roman" w:cs="Times New Roman"/>
        </w:rPr>
        <w:br/>
        <w:t xml:space="preserve">       - During the search, if the algorithm finds that a particular branch cannot influence the final decision (i.e., if the value of a node is worse than an already explored node), that branch is "pruned" (cut off from further evaluation).</w:t>
      </w:r>
      <w:r w:rsidRPr="00FC2F3D">
        <w:rPr>
          <w:rFonts w:ascii="Times New Roman" w:hAnsi="Times New Roman" w:cs="Times New Roman"/>
        </w:rPr>
        <w:br/>
        <w:t xml:space="preserve">       - If the current node’s value is worse than the `alpha` value for the Maximizing player or worse than the `beta` value for the Minimizing player, further exploration of that node’s children is unnecessary and is skipped.</w:t>
      </w:r>
      <w:r w:rsidRPr="00FC2F3D">
        <w:rPr>
          <w:rFonts w:ascii="Times New Roman" w:hAnsi="Times New Roman" w:cs="Times New Roman"/>
        </w:rPr>
        <w:br/>
        <w:t xml:space="preserve">    3. </w:t>
      </w:r>
      <w:r w:rsidRPr="00FC2F3D">
        <w:rPr>
          <w:rFonts w:ascii="Times New Roman" w:hAnsi="Times New Roman" w:cs="Times New Roman"/>
          <w:b/>
          <w:bCs/>
        </w:rPr>
        <w:t>Efficiency Gains</w:t>
      </w:r>
      <w:r w:rsidRPr="00FC2F3D">
        <w:rPr>
          <w:rFonts w:ascii="Times New Roman" w:hAnsi="Times New Roman" w:cs="Times New Roman"/>
        </w:rPr>
        <w:t>:</w:t>
      </w:r>
    </w:p>
    <w:p w14:paraId="6D9D31AA" w14:textId="263523BE" w:rsidR="003004AE" w:rsidRPr="00FC2F3D" w:rsidRDefault="00000000">
      <w:pPr>
        <w:rPr>
          <w:rFonts w:ascii="Times New Roman" w:hAnsi="Times New Roman" w:cs="Times New Roman"/>
        </w:rPr>
      </w:pPr>
      <w:r w:rsidRPr="00FC2F3D">
        <w:rPr>
          <w:rFonts w:ascii="Times New Roman" w:hAnsi="Times New Roman" w:cs="Times New Roman"/>
        </w:rPr>
        <w:t xml:space="preserve"> By cutting off these unnecessary branches early, Alpha-Beta Pruning reduces the number of nodes explored, making the algorithm faster than plain Minimax. In the best case, it can halve the number of nodes explored, improving the time complexity from </w:t>
      </w:r>
      <w:r w:rsidRPr="00FC2F3D">
        <w:rPr>
          <w:rFonts w:ascii="Times New Roman" w:hAnsi="Times New Roman" w:cs="Times New Roman"/>
          <w:b/>
          <w:bCs/>
        </w:rPr>
        <w:t>O(</w:t>
      </w:r>
      <w:proofErr w:type="spellStart"/>
      <w:r w:rsidRPr="00FC2F3D">
        <w:rPr>
          <w:rFonts w:ascii="Times New Roman" w:hAnsi="Times New Roman" w:cs="Times New Roman"/>
          <w:b/>
          <w:bCs/>
        </w:rPr>
        <w:t>b^d</w:t>
      </w:r>
      <w:proofErr w:type="spellEnd"/>
      <w:r w:rsidRPr="00FC2F3D">
        <w:rPr>
          <w:rFonts w:ascii="Times New Roman" w:hAnsi="Times New Roman" w:cs="Times New Roman"/>
          <w:b/>
          <w:bCs/>
        </w:rPr>
        <w:t>)</w:t>
      </w:r>
      <w:r w:rsidRPr="00FC2F3D">
        <w:rPr>
          <w:rFonts w:ascii="Times New Roman" w:hAnsi="Times New Roman" w:cs="Times New Roman"/>
        </w:rPr>
        <w:t xml:space="preserve"> (for Minimax) to</w:t>
      </w:r>
      <w:r w:rsidR="00FC2F3D" w:rsidRPr="00FC2F3D">
        <w:rPr>
          <w:rFonts w:ascii="Times New Roman" w:hAnsi="Times New Roman" w:cs="Times New Roman"/>
        </w:rPr>
        <w:t xml:space="preserve"> </w:t>
      </w:r>
      <w:r w:rsidRPr="00FC2F3D">
        <w:rPr>
          <w:rFonts w:ascii="Times New Roman" w:hAnsi="Times New Roman" w:cs="Times New Roman"/>
          <w:b/>
          <w:bCs/>
        </w:rPr>
        <w:t>O(b^(d/2))</w:t>
      </w:r>
      <w:r w:rsidRPr="00FC2F3D">
        <w:rPr>
          <w:rFonts w:ascii="Times New Roman" w:hAnsi="Times New Roman" w:cs="Times New Roman"/>
        </w:rPr>
        <w:t>.</w:t>
      </w:r>
      <w:r w:rsidRPr="00FC2F3D">
        <w:rPr>
          <w:rFonts w:ascii="Times New Roman" w:hAnsi="Times New Roman" w:cs="Times New Roman"/>
        </w:rPr>
        <w:br/>
        <w:t xml:space="preserve">    </w:t>
      </w:r>
    </w:p>
    <w:p w14:paraId="428748FC" w14:textId="77777777" w:rsidR="003004AE" w:rsidRPr="00FC2F3D" w:rsidRDefault="00000000">
      <w:pPr>
        <w:pStyle w:val="Heading2"/>
        <w:rPr>
          <w:rFonts w:ascii="Times New Roman" w:hAnsi="Times New Roman" w:cs="Times New Roman"/>
        </w:rPr>
      </w:pPr>
      <w:r w:rsidRPr="00FC2F3D">
        <w:rPr>
          <w:rFonts w:ascii="Times New Roman" w:hAnsi="Times New Roman" w:cs="Times New Roman"/>
        </w:rPr>
        <w:t>The Performance Differences Observed During Testing</w:t>
      </w:r>
    </w:p>
    <w:p w14:paraId="52A1CFA0" w14:textId="77777777" w:rsidR="00FC2F3D" w:rsidRPr="00FC2F3D" w:rsidRDefault="00000000">
      <w:pPr>
        <w:rPr>
          <w:rFonts w:ascii="Times New Roman" w:hAnsi="Times New Roman" w:cs="Times New Roman"/>
        </w:rPr>
      </w:pPr>
      <w:r w:rsidRPr="00FC2F3D">
        <w:rPr>
          <w:rFonts w:ascii="Times New Roman" w:hAnsi="Times New Roman" w:cs="Times New Roman"/>
        </w:rPr>
        <w:br/>
        <w:t xml:space="preserve">    During testing, we compared the performance of the Minimax algorithm and the Alpha-Beta Pruning algorithm using several test cases. The performance was measured by the number of nodes explored and the time taken to compute the best move.</w:t>
      </w:r>
      <w:r w:rsidRPr="00FC2F3D">
        <w:rPr>
          <w:rFonts w:ascii="Times New Roman" w:hAnsi="Times New Roman" w:cs="Times New Roman"/>
        </w:rPr>
        <w:br/>
      </w:r>
      <w:r w:rsidRPr="00FC2F3D">
        <w:rPr>
          <w:rFonts w:ascii="Times New Roman" w:hAnsi="Times New Roman" w:cs="Times New Roman"/>
        </w:rPr>
        <w:br/>
        <w:t xml:space="preserve">    Test Setup: </w:t>
      </w:r>
      <w:r w:rsidRPr="00FC2F3D">
        <w:rPr>
          <w:rFonts w:ascii="Times New Roman" w:hAnsi="Times New Roman" w:cs="Times New Roman"/>
        </w:rPr>
        <w:br/>
        <w:t xml:space="preserve">    - We ran both algorithms on the same game (Tic-Tac-Toe) and used identical starting conditions for both algorithms.</w:t>
      </w:r>
      <w:r w:rsidRPr="00FC2F3D">
        <w:rPr>
          <w:rFonts w:ascii="Times New Roman" w:hAnsi="Times New Roman" w:cs="Times New Roman"/>
        </w:rPr>
        <w:br/>
        <w:t xml:space="preserve">    - Each test was conducted multiple times to average out variations in performance.</w:t>
      </w:r>
      <w:r w:rsidRPr="00FC2F3D">
        <w:rPr>
          <w:rFonts w:ascii="Times New Roman" w:hAnsi="Times New Roman" w:cs="Times New Roman"/>
        </w:rPr>
        <w:br/>
      </w:r>
      <w:r w:rsidRPr="00FC2F3D">
        <w:rPr>
          <w:rFonts w:ascii="Times New Roman" w:hAnsi="Times New Roman" w:cs="Times New Roman"/>
        </w:rPr>
        <w:br/>
        <w:t xml:space="preserve">    1. </w:t>
      </w:r>
      <w:r w:rsidRPr="00FC2F3D">
        <w:rPr>
          <w:rFonts w:ascii="Times New Roman" w:hAnsi="Times New Roman" w:cs="Times New Roman"/>
          <w:b/>
          <w:bCs/>
        </w:rPr>
        <w:t>Nodes Explored</w:t>
      </w:r>
      <w:r w:rsidRPr="00FC2F3D">
        <w:rPr>
          <w:rFonts w:ascii="Times New Roman" w:hAnsi="Times New Roman" w:cs="Times New Roman"/>
        </w:rPr>
        <w:t>:</w:t>
      </w:r>
      <w:r w:rsidRPr="00FC2F3D">
        <w:rPr>
          <w:rFonts w:ascii="Times New Roman" w:hAnsi="Times New Roman" w:cs="Times New Roman"/>
        </w:rPr>
        <w:br/>
        <w:t xml:space="preserve">       - The </w:t>
      </w:r>
      <w:r w:rsidRPr="00FC2F3D">
        <w:rPr>
          <w:rFonts w:ascii="Times New Roman" w:hAnsi="Times New Roman" w:cs="Times New Roman"/>
          <w:b/>
          <w:bCs/>
        </w:rPr>
        <w:t>Minimax</w:t>
      </w:r>
      <w:r w:rsidRPr="00FC2F3D">
        <w:rPr>
          <w:rFonts w:ascii="Times New Roman" w:hAnsi="Times New Roman" w:cs="Times New Roman"/>
        </w:rPr>
        <w:t xml:space="preserve"> algorithm explored all possible game states. As the game tree grows exponentially with each level (as each player has multiple possible moves), Minimax had to evaluate all potential moves before making a decision. This resulted in a higher number of nodes being explored.</w:t>
      </w:r>
      <w:r w:rsidRPr="00FC2F3D">
        <w:rPr>
          <w:rFonts w:ascii="Times New Roman" w:hAnsi="Times New Roman" w:cs="Times New Roman"/>
        </w:rPr>
        <w:br/>
        <w:t xml:space="preserve">       - The </w:t>
      </w:r>
      <w:r w:rsidRPr="00FC2F3D">
        <w:rPr>
          <w:rFonts w:ascii="Times New Roman" w:hAnsi="Times New Roman" w:cs="Times New Roman"/>
          <w:b/>
          <w:bCs/>
        </w:rPr>
        <w:t>Alpha-Beta Pruning</w:t>
      </w:r>
      <w:r w:rsidRPr="00FC2F3D">
        <w:rPr>
          <w:rFonts w:ascii="Times New Roman" w:hAnsi="Times New Roman" w:cs="Times New Roman"/>
        </w:rPr>
        <w:t xml:space="preserve"> algorithm, by contrast, pruned many of the non-promising branches. In some cases, Alpha-Beta Pruning reduced the number of nodes explored by half or more, particularly when a cutoff occurred early in the search. For example, in a game of Tic-Tac-</w:t>
      </w:r>
      <w:r w:rsidRPr="00FC2F3D">
        <w:rPr>
          <w:rFonts w:ascii="Times New Roman" w:hAnsi="Times New Roman" w:cs="Times New Roman"/>
        </w:rPr>
        <w:lastRenderedPageBreak/>
        <w:t>Toe, where the depth of the tree is relatively small, Alpha-Beta Pruning explored fewer nodes than Minimax, making the search more efficient.</w:t>
      </w:r>
      <w:r w:rsidRPr="00FC2F3D">
        <w:rPr>
          <w:rFonts w:ascii="Times New Roman" w:hAnsi="Times New Roman" w:cs="Times New Roman"/>
        </w:rPr>
        <w:br/>
      </w:r>
      <w:r w:rsidRPr="00FC2F3D">
        <w:rPr>
          <w:rFonts w:ascii="Times New Roman" w:hAnsi="Times New Roman" w:cs="Times New Roman"/>
        </w:rPr>
        <w:br/>
        <w:t xml:space="preserve">    2. </w:t>
      </w:r>
      <w:r w:rsidRPr="00FC2F3D">
        <w:rPr>
          <w:rFonts w:ascii="Times New Roman" w:hAnsi="Times New Roman" w:cs="Times New Roman"/>
          <w:b/>
          <w:bCs/>
        </w:rPr>
        <w:t>Time Taken</w:t>
      </w:r>
      <w:r w:rsidRPr="00FC2F3D">
        <w:rPr>
          <w:rFonts w:ascii="Times New Roman" w:hAnsi="Times New Roman" w:cs="Times New Roman"/>
        </w:rPr>
        <w:t>:</w:t>
      </w:r>
      <w:r w:rsidRPr="00FC2F3D">
        <w:rPr>
          <w:rFonts w:ascii="Times New Roman" w:hAnsi="Times New Roman" w:cs="Times New Roman"/>
        </w:rPr>
        <w:br/>
        <w:t xml:space="preserve">       - The </w:t>
      </w:r>
      <w:r w:rsidRPr="00FC2F3D">
        <w:rPr>
          <w:rFonts w:ascii="Times New Roman" w:hAnsi="Times New Roman" w:cs="Times New Roman"/>
          <w:b/>
          <w:bCs/>
        </w:rPr>
        <w:t>Minimax algorithm</w:t>
      </w:r>
      <w:r w:rsidRPr="00FC2F3D">
        <w:rPr>
          <w:rFonts w:ascii="Times New Roman" w:hAnsi="Times New Roman" w:cs="Times New Roman"/>
        </w:rPr>
        <w:t xml:space="preserve"> took significantly longer to compute the best move due to its exhaustive search. As the game tree increases in size, the algorithm’s runtime increases exponentially.</w:t>
      </w:r>
      <w:r w:rsidRPr="00FC2F3D">
        <w:rPr>
          <w:rFonts w:ascii="Times New Roman" w:hAnsi="Times New Roman" w:cs="Times New Roman"/>
        </w:rPr>
        <w:br/>
        <w:t xml:space="preserve">       - The </w:t>
      </w:r>
      <w:r w:rsidRPr="00FC2F3D">
        <w:rPr>
          <w:rFonts w:ascii="Times New Roman" w:hAnsi="Times New Roman" w:cs="Times New Roman"/>
          <w:b/>
          <w:bCs/>
        </w:rPr>
        <w:t>Alpha-Beta Pruning</w:t>
      </w:r>
      <w:r w:rsidRPr="00FC2F3D">
        <w:rPr>
          <w:rFonts w:ascii="Times New Roman" w:hAnsi="Times New Roman" w:cs="Times New Roman"/>
        </w:rPr>
        <w:t xml:space="preserve"> algorithm, thanks to pruning unnecessary branches, reduced the runtime considerably. In some of the tests, the time taken by Alpha-Beta Pruning was noticeably shorter compared to Minimax, especially when the search tree depth increased, and more pruning was possible.</w:t>
      </w:r>
      <w:r w:rsidRPr="00FC2F3D">
        <w:rPr>
          <w:rFonts w:ascii="Times New Roman" w:hAnsi="Times New Roman" w:cs="Times New Roman"/>
        </w:rPr>
        <w:br/>
      </w:r>
      <w:r w:rsidRPr="00FC2F3D">
        <w:rPr>
          <w:rFonts w:ascii="Times New Roman" w:hAnsi="Times New Roman" w:cs="Times New Roman"/>
        </w:rPr>
        <w:br/>
        <w:t xml:space="preserve">    3. </w:t>
      </w:r>
      <w:r w:rsidRPr="00FC2F3D">
        <w:rPr>
          <w:rFonts w:ascii="Times New Roman" w:hAnsi="Times New Roman" w:cs="Times New Roman"/>
          <w:b/>
          <w:bCs/>
        </w:rPr>
        <w:t>Observed Performance Differences</w:t>
      </w:r>
      <w:r w:rsidRPr="00FC2F3D">
        <w:rPr>
          <w:rFonts w:ascii="Times New Roman" w:hAnsi="Times New Roman" w:cs="Times New Roman"/>
        </w:rPr>
        <w:t>:</w:t>
      </w:r>
      <w:r w:rsidRPr="00FC2F3D">
        <w:rPr>
          <w:rFonts w:ascii="Times New Roman" w:hAnsi="Times New Roman" w:cs="Times New Roman"/>
        </w:rPr>
        <w:br/>
        <w:t xml:space="preserve">       - </w:t>
      </w:r>
      <w:r w:rsidRPr="00FC2F3D">
        <w:rPr>
          <w:rFonts w:ascii="Times New Roman" w:hAnsi="Times New Roman" w:cs="Times New Roman"/>
          <w:b/>
          <w:bCs/>
        </w:rPr>
        <w:t>Without Pruning</w:t>
      </w:r>
      <w:r w:rsidRPr="00FC2F3D">
        <w:rPr>
          <w:rFonts w:ascii="Times New Roman" w:hAnsi="Times New Roman" w:cs="Times New Roman"/>
        </w:rPr>
        <w:t>: In games with deeper search trees, the difference in performance between Minimax and Alpha-Beta Pruning was significant. Minimax would explore a large portion of the tree, while Alpha-Beta Pruning would skip over many branches, leading to a faster computation of the best move.</w:t>
      </w:r>
      <w:r w:rsidRPr="00FC2F3D">
        <w:rPr>
          <w:rFonts w:ascii="Times New Roman" w:hAnsi="Times New Roman" w:cs="Times New Roman"/>
        </w:rPr>
        <w:br/>
        <w:t xml:space="preserve">       - </w:t>
      </w:r>
      <w:r w:rsidRPr="00FC2F3D">
        <w:rPr>
          <w:rFonts w:ascii="Times New Roman" w:hAnsi="Times New Roman" w:cs="Times New Roman"/>
          <w:b/>
          <w:bCs/>
        </w:rPr>
        <w:t>With Pruning</w:t>
      </w:r>
      <w:r w:rsidRPr="00FC2F3D">
        <w:rPr>
          <w:rFonts w:ascii="Times New Roman" w:hAnsi="Times New Roman" w:cs="Times New Roman"/>
        </w:rPr>
        <w:t>:</w:t>
      </w:r>
    </w:p>
    <w:p w14:paraId="12217BD5" w14:textId="77777777" w:rsidR="00415DC2" w:rsidRDefault="00000000">
      <w:pPr>
        <w:rPr>
          <w:rFonts w:ascii="Times New Roman" w:hAnsi="Times New Roman" w:cs="Times New Roman"/>
        </w:rPr>
      </w:pPr>
      <w:r w:rsidRPr="00FC2F3D">
        <w:rPr>
          <w:rFonts w:ascii="Times New Roman" w:hAnsi="Times New Roman" w:cs="Times New Roman"/>
        </w:rPr>
        <w:t xml:space="preserve"> In smaller search spaces (like Tic-Tac-Toe), the performance difference between the two algorithms was less dramatic. However, even in these cases, Alpha-Beta Pruning still offered some advantage in terms of fewer nodes explored and faster decision-making.</w:t>
      </w:r>
    </w:p>
    <w:p w14:paraId="4EF7C3C3" w14:textId="77777777" w:rsidR="00415DC2" w:rsidRPr="00415DC2" w:rsidRDefault="00415DC2" w:rsidP="00415DC2">
      <w:pPr>
        <w:rPr>
          <w:rFonts w:ascii="Times New Roman" w:hAnsi="Times New Roman" w:cs="Times New Roman"/>
          <w:b/>
          <w:bCs/>
          <w:color w:val="1F497D" w:themeColor="text2"/>
          <w:lang w:val="en-PK"/>
        </w:rPr>
      </w:pPr>
      <w:r w:rsidRPr="00415DC2">
        <w:rPr>
          <w:rFonts w:ascii="Times New Roman" w:hAnsi="Times New Roman" w:cs="Times New Roman"/>
          <w:b/>
          <w:bCs/>
          <w:color w:val="1F497D" w:themeColor="text2"/>
          <w:lang w:val="en-PK"/>
        </w:rPr>
        <w:t>Effect of Heuristic Evaluation</w:t>
      </w:r>
    </w:p>
    <w:p w14:paraId="121DE569" w14:textId="77777777" w:rsidR="00415DC2" w:rsidRPr="00415DC2" w:rsidRDefault="00415DC2" w:rsidP="00415DC2">
      <w:pPr>
        <w:rPr>
          <w:rFonts w:ascii="Times New Roman" w:hAnsi="Times New Roman" w:cs="Times New Roman"/>
          <w:lang w:val="en-PK"/>
        </w:rPr>
      </w:pPr>
      <w:r w:rsidRPr="00415DC2">
        <w:rPr>
          <w:rFonts w:ascii="Times New Roman" w:hAnsi="Times New Roman" w:cs="Times New Roman"/>
          <w:lang w:val="en-PK"/>
        </w:rPr>
        <w:t xml:space="preserve">With the </w:t>
      </w:r>
      <w:r w:rsidRPr="00415DC2">
        <w:rPr>
          <w:rFonts w:ascii="Times New Roman" w:hAnsi="Times New Roman" w:cs="Times New Roman"/>
          <w:b/>
          <w:bCs/>
          <w:lang w:val="en-PK"/>
        </w:rPr>
        <w:t>heuristic evaluation function</w:t>
      </w:r>
      <w:r w:rsidRPr="00415DC2">
        <w:rPr>
          <w:rFonts w:ascii="Times New Roman" w:hAnsi="Times New Roman" w:cs="Times New Roman"/>
          <w:lang w:val="en-PK"/>
        </w:rPr>
        <w:t>:</w:t>
      </w:r>
    </w:p>
    <w:p w14:paraId="1FF6B142" w14:textId="77777777" w:rsidR="00415DC2" w:rsidRPr="00415DC2" w:rsidRDefault="00415DC2" w:rsidP="00415DC2">
      <w:pPr>
        <w:numPr>
          <w:ilvl w:val="0"/>
          <w:numId w:val="10"/>
        </w:numPr>
        <w:rPr>
          <w:rFonts w:ascii="Times New Roman" w:hAnsi="Times New Roman" w:cs="Times New Roman"/>
          <w:lang w:val="en-PK"/>
        </w:rPr>
      </w:pPr>
      <w:r w:rsidRPr="00415DC2">
        <w:rPr>
          <w:rFonts w:ascii="Times New Roman" w:hAnsi="Times New Roman" w:cs="Times New Roman"/>
          <w:lang w:val="en-PK"/>
        </w:rPr>
        <w:t xml:space="preserve">The </w:t>
      </w:r>
      <w:r w:rsidRPr="00415DC2">
        <w:rPr>
          <w:rFonts w:ascii="Times New Roman" w:hAnsi="Times New Roman" w:cs="Times New Roman"/>
          <w:b/>
          <w:bCs/>
          <w:lang w:val="en-PK"/>
        </w:rPr>
        <w:t>Minimax and Alpha-Beta Pruning</w:t>
      </w:r>
      <w:r w:rsidRPr="00415DC2">
        <w:rPr>
          <w:rFonts w:ascii="Times New Roman" w:hAnsi="Times New Roman" w:cs="Times New Roman"/>
          <w:lang w:val="en-PK"/>
        </w:rPr>
        <w:t xml:space="preserve"> algorithms can now evaluate intermediate game states more effectively.</w:t>
      </w:r>
    </w:p>
    <w:p w14:paraId="55FAE8B9" w14:textId="2043A259" w:rsidR="00415DC2" w:rsidRPr="00415DC2" w:rsidRDefault="00415DC2" w:rsidP="00415DC2">
      <w:pPr>
        <w:numPr>
          <w:ilvl w:val="0"/>
          <w:numId w:val="10"/>
        </w:numPr>
        <w:rPr>
          <w:rFonts w:ascii="Times New Roman" w:hAnsi="Times New Roman" w:cs="Times New Roman"/>
          <w:lang w:val="en-PK"/>
        </w:rPr>
      </w:pPr>
      <w:r w:rsidRPr="00415DC2">
        <w:rPr>
          <w:rFonts w:ascii="Times New Roman" w:hAnsi="Times New Roman" w:cs="Times New Roman"/>
          <w:lang w:val="en-PK"/>
        </w:rPr>
        <w:t xml:space="preserve">The algorithm will </w:t>
      </w:r>
      <w:r w:rsidRPr="00415DC2">
        <w:rPr>
          <w:rFonts w:ascii="Times New Roman" w:hAnsi="Times New Roman" w:cs="Times New Roman"/>
          <w:lang w:val="en-PK"/>
        </w:rPr>
        <w:t>Favor</w:t>
      </w:r>
      <w:r w:rsidRPr="00415DC2">
        <w:rPr>
          <w:rFonts w:ascii="Times New Roman" w:hAnsi="Times New Roman" w:cs="Times New Roman"/>
          <w:lang w:val="en-PK"/>
        </w:rPr>
        <w:t xml:space="preserve"> positions where the AI has the potential to win soon and avoid situations where the opponent might win.</w:t>
      </w:r>
    </w:p>
    <w:p w14:paraId="15BEE072" w14:textId="77777777" w:rsidR="00415DC2" w:rsidRPr="00415DC2" w:rsidRDefault="00415DC2" w:rsidP="00415DC2">
      <w:pPr>
        <w:numPr>
          <w:ilvl w:val="0"/>
          <w:numId w:val="10"/>
        </w:numPr>
        <w:rPr>
          <w:rFonts w:ascii="Times New Roman" w:hAnsi="Times New Roman" w:cs="Times New Roman"/>
          <w:lang w:val="en-PK"/>
        </w:rPr>
      </w:pPr>
      <w:r w:rsidRPr="00415DC2">
        <w:rPr>
          <w:rFonts w:ascii="Times New Roman" w:hAnsi="Times New Roman" w:cs="Times New Roman"/>
          <w:lang w:val="en-PK"/>
        </w:rPr>
        <w:t>This heuristic evaluation improves the algorithm's decision-making by assigning meaningful values to non-terminal states, allowing the AI to make more strategic moves.</w:t>
      </w:r>
    </w:p>
    <w:p w14:paraId="06B9CAE3" w14:textId="204BAC66" w:rsidR="00FC2F3D" w:rsidRPr="00FC2F3D" w:rsidRDefault="00000000">
      <w:pPr>
        <w:rPr>
          <w:rFonts w:ascii="Times New Roman" w:hAnsi="Times New Roman" w:cs="Times New Roman"/>
        </w:rPr>
      </w:pPr>
      <w:r w:rsidRPr="00FC2F3D">
        <w:rPr>
          <w:rFonts w:ascii="Times New Roman" w:hAnsi="Times New Roman" w:cs="Times New Roman"/>
        </w:rPr>
        <w:br/>
      </w:r>
      <w:r w:rsidRPr="00FC2F3D">
        <w:rPr>
          <w:rFonts w:ascii="Times New Roman" w:hAnsi="Times New Roman" w:cs="Times New Roman"/>
        </w:rPr>
        <w:br/>
        <w:t xml:space="preserve">    </w:t>
      </w:r>
      <w:r w:rsidRPr="00FC2F3D">
        <w:rPr>
          <w:rFonts w:ascii="Times New Roman" w:hAnsi="Times New Roman" w:cs="Times New Roman"/>
          <w:b/>
          <w:bCs/>
          <w:color w:val="1F497D" w:themeColor="text2"/>
        </w:rPr>
        <w:t>Conclusion</w:t>
      </w:r>
      <w:r w:rsidRPr="00FC2F3D">
        <w:rPr>
          <w:rFonts w:ascii="Times New Roman" w:hAnsi="Times New Roman" w:cs="Times New Roman"/>
          <w:b/>
          <w:bCs/>
        </w:rPr>
        <w:t>:</w:t>
      </w:r>
    </w:p>
    <w:p w14:paraId="5B07B9B2" w14:textId="57F90175" w:rsidR="003004AE" w:rsidRPr="00FC2F3D" w:rsidRDefault="00000000">
      <w:pPr>
        <w:rPr>
          <w:rFonts w:ascii="Times New Roman" w:hAnsi="Times New Roman" w:cs="Times New Roman"/>
        </w:rPr>
      </w:pPr>
      <w:r w:rsidRPr="00FC2F3D">
        <w:rPr>
          <w:rFonts w:ascii="Times New Roman" w:hAnsi="Times New Roman" w:cs="Times New Roman"/>
        </w:rPr>
        <w:t xml:space="preserve"> Alpha-Beta Pruning significantly outperforms the Minimax algorithm, especially in games with larger decision trees. By reducing the number of nodes explored, Alpha-Beta Pruning not only improves time efficiency but also makes it feasible to explore deeper game trees within a reasonable time frame. This makes it a valuable optimization technique, particularly in more complex games.</w:t>
      </w:r>
      <w:r w:rsidRPr="00FC2F3D">
        <w:rPr>
          <w:rFonts w:ascii="Times New Roman" w:hAnsi="Times New Roman" w:cs="Times New Roman"/>
        </w:rPr>
        <w:br/>
        <w:t xml:space="preserve">    </w:t>
      </w:r>
    </w:p>
    <w:sectPr w:rsidR="003004AE" w:rsidRPr="00FC2F3D" w:rsidSect="00FC2F3D">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44E4FB2"/>
    <w:multiLevelType w:val="multilevel"/>
    <w:tmpl w:val="33E8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158117">
    <w:abstractNumId w:val="8"/>
  </w:num>
  <w:num w:numId="2" w16cid:durableId="746146292">
    <w:abstractNumId w:val="6"/>
  </w:num>
  <w:num w:numId="3" w16cid:durableId="1718774309">
    <w:abstractNumId w:val="5"/>
  </w:num>
  <w:num w:numId="4" w16cid:durableId="1343898127">
    <w:abstractNumId w:val="4"/>
  </w:num>
  <w:num w:numId="5" w16cid:durableId="1146243733">
    <w:abstractNumId w:val="7"/>
  </w:num>
  <w:num w:numId="6" w16cid:durableId="42757556">
    <w:abstractNumId w:val="3"/>
  </w:num>
  <w:num w:numId="7" w16cid:durableId="1681278797">
    <w:abstractNumId w:val="2"/>
  </w:num>
  <w:num w:numId="8" w16cid:durableId="1181777634">
    <w:abstractNumId w:val="1"/>
  </w:num>
  <w:num w:numId="9" w16cid:durableId="1838568729">
    <w:abstractNumId w:val="0"/>
  </w:num>
  <w:num w:numId="10" w16cid:durableId="1005478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4AE"/>
    <w:rsid w:val="00326F90"/>
    <w:rsid w:val="003F6329"/>
    <w:rsid w:val="00415DC2"/>
    <w:rsid w:val="00AA1D8D"/>
    <w:rsid w:val="00B47730"/>
    <w:rsid w:val="00B5071D"/>
    <w:rsid w:val="00CB0664"/>
    <w:rsid w:val="00FC2F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18EE8"/>
  <w14:defaultImageDpi w14:val="300"/>
  <w15:docId w15:val="{8C1596B3-11D6-4C45-BD9A-59AB67C0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2151">
      <w:bodyDiv w:val="1"/>
      <w:marLeft w:val="0"/>
      <w:marRight w:val="0"/>
      <w:marTop w:val="0"/>
      <w:marBottom w:val="0"/>
      <w:divBdr>
        <w:top w:val="none" w:sz="0" w:space="0" w:color="auto"/>
        <w:left w:val="none" w:sz="0" w:space="0" w:color="auto"/>
        <w:bottom w:val="none" w:sz="0" w:space="0" w:color="auto"/>
        <w:right w:val="none" w:sz="0" w:space="0" w:color="auto"/>
      </w:divBdr>
    </w:div>
    <w:div w:id="1839535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Shaheer</cp:lastModifiedBy>
  <cp:revision>5</cp:revision>
  <dcterms:created xsi:type="dcterms:W3CDTF">2013-12-23T23:15:00Z</dcterms:created>
  <dcterms:modified xsi:type="dcterms:W3CDTF">2024-11-07T13:31:00Z</dcterms:modified>
  <cp:category/>
</cp:coreProperties>
</file>